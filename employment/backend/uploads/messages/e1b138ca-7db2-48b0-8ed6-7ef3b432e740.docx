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虚拟仿真实训教学管理及资源共享云平台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智慧教育研教部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邓浩波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7</w:t>
            </w:r>
            <w:r>
              <w:rPr>
                <w:rFonts w:hAnsi="宋体"/>
                <w:sz w:val="30"/>
                <w:szCs w:val="30"/>
              </w:rPr>
              <w:t>-1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1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邓浩波</w:t>
            </w:r>
            <w:r>
              <w:rPr>
                <w:rFonts w:hint="eastAsia" w:hAnsi="宋体"/>
                <w:sz w:val="30"/>
                <w:szCs w:val="30"/>
              </w:rPr>
              <w:t xml:space="preserve">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 xml:space="preserve">  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7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3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精化阶段完善、开启构建化阶段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孙豪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</w:t>
            </w:r>
          </w:p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邓浩波、孙豪、朱晨宇、刘麒源、吕明睿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文档攥写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后端小功能完善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前后端整合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孙豪</w:t>
            </w:r>
            <w:r>
              <w:rPr>
                <w:rFonts w:ascii="Times New Roman" w:hAnsi="Times New Roman"/>
                <w:sz w:val="24"/>
                <w:szCs w:val="24"/>
              </w:rPr>
              <w:t>负责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前端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架构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编写。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完成度：80%</w:t>
            </w:r>
          </w:p>
          <w:bookmarkEnd w:id="1"/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邓浩波、朱晨宇、刘麒源负责后端功能完善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90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吕明睿负责数据分析和爬虫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90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PostgreSQL 数据库及其向量搜索插件（如 pgvector）的安装与配置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问题1解决方案：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下载</w:t>
            </w:r>
            <w:r>
              <w:rPr>
                <w:rFonts w:hint="eastAsia" w:ascii="Times New Roman" w:hAnsi="Times New Roman"/>
                <w:sz w:val="24"/>
                <w:szCs w:val="24"/>
              </w:rPr>
              <w:t>PostgreSQL 数据库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下载</w:t>
            </w:r>
            <w:r>
              <w:rPr>
                <w:rFonts w:hint="eastAsia" w:ascii="Times New Roman" w:hAnsi="Times New Roman"/>
                <w:sz w:val="24"/>
                <w:szCs w:val="24"/>
              </w:rPr>
              <w:t>向量搜索插件（如 pgvector）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问题2：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面试功能的maven构建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问题2解决方案：</w:t>
            </w:r>
          </w:p>
          <w:p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请求老师帮助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精化阶段完善、开启构建化阶段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邓浩波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</w:t>
            </w:r>
          </w:p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邓浩波、孙豪、朱晨宇、刘麒源、吕明睿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6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后端功能修改bug</w:t>
            </w:r>
          </w:p>
          <w:p>
            <w:pPr>
              <w:numPr>
                <w:ilvl w:val="0"/>
                <w:numId w:val="16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前端编码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①招聘会和宣讲会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②公司端</w:t>
            </w: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③学生端AI面试和简历</w:t>
            </w: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7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孙豪负责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学生端简历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0%</w:t>
            </w:r>
          </w:p>
          <w:p>
            <w:pPr>
              <w:numPr>
                <w:ilvl w:val="0"/>
                <w:numId w:val="17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邓浩波、朱晨宇负责公司端、学生端、公司端的招聘会和宣讲会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40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17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吕明睿负责新闻发布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40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17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刘麒源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负责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学生端AI面试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40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</w:t>
            </w:r>
          </w:p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后端接口bug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问题1解决方案：</w:t>
            </w:r>
          </w:p>
          <w:p>
            <w:pPr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修改bug</w:t>
            </w:r>
          </w:p>
          <w:p>
            <w:pPr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修改前端逻辑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问题2：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面试功能的maven构建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问题2解决方案：</w:t>
            </w:r>
          </w:p>
          <w:p>
            <w:pPr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请求老师帮助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pgSz w:w="11907" w:h="16840"/>
          <w:pgMar w:top="1560" w:right="1440" w:bottom="1196" w:left="1440" w:header="720" w:footer="720" w:gutter="0"/>
          <w:cols w:space="720" w:num="1"/>
        </w:sect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精化阶段完善、开启构建化阶段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邓浩波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</w:t>
            </w:r>
          </w:p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邓浩波、孙豪、朱晨宇、刘麒源、吕明睿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20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后端功能修改bug</w:t>
            </w:r>
          </w:p>
          <w:p>
            <w:pPr>
              <w:numPr>
                <w:ilvl w:val="0"/>
                <w:numId w:val="20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前端编码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①招聘会和宣讲会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②公司端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③学生端AI面试和简历</w:t>
            </w:r>
          </w:p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④新闻模块</w:t>
            </w: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7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孙豪负责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学生端简历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0%</w:t>
            </w:r>
          </w:p>
          <w:p>
            <w:pPr>
              <w:numPr>
                <w:ilvl w:val="0"/>
                <w:numId w:val="17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邓浩波、朱晨宇负责公司端、学生端、公司端的招聘会和宣讲会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9</w:t>
            </w:r>
            <w:bookmarkStart w:id="2" w:name="_GoBack"/>
            <w:bookmarkEnd w:id="2"/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17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吕明睿负责新闻发布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80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17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刘麒源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负责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学生端AI面试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80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</w:t>
            </w:r>
          </w:p>
          <w:p>
            <w:pPr>
              <w:spacing w:line="360" w:lineRule="auto"/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后端接口bug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问题1解决方案：</w:t>
            </w:r>
          </w:p>
          <w:p>
            <w:pPr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修改bug</w:t>
            </w:r>
          </w:p>
          <w:p>
            <w:pPr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修改前端逻辑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问题2：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面试功能的maven构建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问题2解决方案：</w:t>
            </w:r>
          </w:p>
          <w:p>
            <w:pPr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请求老师帮助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刘少奎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智慧教育研教部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肖洪亮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智慧教育研教部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李焕宇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智慧教育研教部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胡丹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智慧教育研教部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张小东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智慧教育研教部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00BB0"/>
    <w:multiLevelType w:val="singleLevel"/>
    <w:tmpl w:val="83300BB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C453EB3"/>
    <w:multiLevelType w:val="singleLevel"/>
    <w:tmpl w:val="8C453EB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6BFBB1F"/>
    <w:multiLevelType w:val="singleLevel"/>
    <w:tmpl w:val="A6BFBB1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A8D18442"/>
    <w:multiLevelType w:val="singleLevel"/>
    <w:tmpl w:val="A8D1844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BE5F3483"/>
    <w:multiLevelType w:val="singleLevel"/>
    <w:tmpl w:val="BE5F348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7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8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9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0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11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2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3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4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5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6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8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61263B57"/>
    <w:multiLevelType w:val="singleLevel"/>
    <w:tmpl w:val="61263B57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6C4BA539"/>
    <w:multiLevelType w:val="singleLevel"/>
    <w:tmpl w:val="6C4BA5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8"/>
  </w:num>
  <w:num w:numId="7">
    <w:abstractNumId w:val="13"/>
  </w:num>
  <w:num w:numId="8">
    <w:abstractNumId w:val="10"/>
  </w:num>
  <w:num w:numId="9">
    <w:abstractNumId w:val="7"/>
  </w:num>
  <w:num w:numId="10">
    <w:abstractNumId w:val="6"/>
  </w:num>
  <w:num w:numId="11">
    <w:abstractNumId w:val="17"/>
  </w:num>
  <w:num w:numId="12">
    <w:abstractNumId w:val="4"/>
  </w:num>
  <w:num w:numId="13">
    <w:abstractNumId w:val="16"/>
  </w:num>
  <w:num w:numId="14">
    <w:abstractNumId w:val="3"/>
  </w:num>
  <w:num w:numId="15">
    <w:abstractNumId w:val="1"/>
  </w:num>
  <w:num w:numId="16">
    <w:abstractNumId w:val="5"/>
  </w:num>
  <w:num w:numId="17">
    <w:abstractNumId w:val="0"/>
  </w:num>
  <w:num w:numId="18">
    <w:abstractNumId w:val="19"/>
  </w:num>
  <w:num w:numId="19">
    <w:abstractNumId w:val="2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yN2YxNTVlMWYxYTQ0ZWExOGY4M2ZkN2FjZjc0YmMifQ=="/>
  </w:docVars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113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4982EF7"/>
    <w:rsid w:val="167271FB"/>
    <w:rsid w:val="16B47110"/>
    <w:rsid w:val="16F36D21"/>
    <w:rsid w:val="18A5079E"/>
    <w:rsid w:val="1F2F3756"/>
    <w:rsid w:val="2E170C8A"/>
    <w:rsid w:val="2F2B53B6"/>
    <w:rsid w:val="30BB4E32"/>
    <w:rsid w:val="3357230D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1676778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autoRedefine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autoRedefine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autoRedefine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autoRedefine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autoRedefine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autoRedefine/>
    <w:semiHidden/>
    <w:unhideWhenUsed/>
    <w:qFormat/>
    <w:uiPriority w:val="1"/>
  </w:style>
  <w:style w:type="table" w:default="1" w:styleId="41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autoRedefine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Company>China</Company>
  <Pages>5</Pages>
  <Words>143</Words>
  <Characters>817</Characters>
  <Lines>6</Lines>
  <Paragraphs>1</Paragraphs>
  <TotalTime>0</TotalTime>
  <ScaleCrop>false</ScaleCrop>
  <LinksUpToDate>false</LinksUpToDate>
  <CharactersWithSpaces>959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邓浩波</cp:lastModifiedBy>
  <dcterms:modified xsi:type="dcterms:W3CDTF">2025-07-07T02:17:31Z</dcterms:modified>
  <dc:subject>&lt;项目名称&gt;</dc:subject>
  <dc:title>&lt;阶段名称&gt;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91221F8CFDAB49748F0B4D93FA62E7B5</vt:lpwstr>
  </property>
</Properties>
</file>